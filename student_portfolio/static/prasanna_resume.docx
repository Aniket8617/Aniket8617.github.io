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27B2" w14:textId="77777777" w:rsidR="00026482" w:rsidRDefault="00000000">
      <w:r>
        <w:rPr>
          <w:b/>
          <w:color w:val="002060"/>
          <w:sz w:val="44"/>
        </w:rPr>
        <w:t>PRASANNA MALI</w:t>
      </w:r>
      <w:r>
        <w:rPr>
          <w:b/>
          <w:color w:val="002060"/>
          <w:sz w:val="44"/>
        </w:rPr>
        <w:br/>
      </w:r>
      <w:r>
        <w:rPr>
          <w:sz w:val="24"/>
        </w:rPr>
        <w:t>Web Developer | Python Programmer | Student</w:t>
      </w:r>
    </w:p>
    <w:p w14:paraId="338DC3B6" w14:textId="77777777" w:rsidR="00026482" w:rsidRDefault="00000000">
      <w:r>
        <w:rPr>
          <w:b/>
          <w:color w:val="002060"/>
          <w:sz w:val="28"/>
        </w:rPr>
        <w:br/>
        <w:t>PROFILE</w:t>
      </w:r>
    </w:p>
    <w:p w14:paraId="6099F41B" w14:textId="77777777" w:rsidR="00026482" w:rsidRDefault="00000000">
      <w:r>
        <w:t>Passionate computer science student with a strong foundation in coding, backend development, and project management. Creative and dedicated to continuous learning.</w:t>
      </w:r>
    </w:p>
    <w:p w14:paraId="0D36AB98" w14:textId="77777777" w:rsidR="00026482" w:rsidRDefault="00000000">
      <w:r>
        <w:rPr>
          <w:b/>
          <w:color w:val="002060"/>
          <w:sz w:val="28"/>
        </w:rPr>
        <w:br/>
        <w:t>PROJECTS</w:t>
      </w:r>
    </w:p>
    <w:p w14:paraId="05619C65" w14:textId="77777777" w:rsidR="00026482" w:rsidRDefault="00000000">
      <w:r>
        <w:rPr>
          <w:b/>
        </w:rPr>
        <w:t>Portfolio Website</w:t>
      </w:r>
    </w:p>
    <w:p w14:paraId="0CB98EAF" w14:textId="77777777" w:rsidR="00026482" w:rsidRDefault="00000000">
      <w:r>
        <w:t>A dynamic and responsive portfolio website built using Flask to showcase my journey, skills, and projects.</w:t>
      </w:r>
      <w:r>
        <w:br/>
        <w:t>Tech stack: Flask, HTML, CSS, JavaScript</w:t>
      </w:r>
    </w:p>
    <w:p w14:paraId="45A387B2" w14:textId="77777777" w:rsidR="00026482" w:rsidRDefault="00000000">
      <w:r>
        <w:rPr>
          <w:b/>
          <w:color w:val="002060"/>
          <w:sz w:val="28"/>
        </w:rPr>
        <w:br/>
        <w:t>EDUCATION</w:t>
      </w:r>
    </w:p>
    <w:p w14:paraId="2D999361" w14:textId="77777777" w:rsidR="00026482" w:rsidRDefault="00000000">
      <w:r>
        <w:t>Diploma in Computer Science – Currently Pursuing</w:t>
      </w:r>
    </w:p>
    <w:p w14:paraId="77B7B04D" w14:textId="77777777" w:rsidR="00026482" w:rsidRDefault="00000000">
      <w:r>
        <w:t>12th Grade – 75%</w:t>
      </w:r>
      <w:r>
        <w:br/>
        <w:t>10th Grade – 93%</w:t>
      </w:r>
    </w:p>
    <w:p w14:paraId="5CF35F6D" w14:textId="77777777" w:rsidR="00026482" w:rsidRDefault="00000000">
      <w:r>
        <w:rPr>
          <w:b/>
          <w:color w:val="002060"/>
          <w:sz w:val="28"/>
        </w:rPr>
        <w:br/>
        <w:t>SKILLS</w:t>
      </w:r>
    </w:p>
    <w:p w14:paraId="7FA0B056" w14:textId="77777777" w:rsidR="00026482" w:rsidRDefault="00000000">
      <w:r>
        <w:t>• C, C++, Java, Python</w:t>
      </w:r>
      <w:r>
        <w:br/>
        <w:t>• DBMS</w:t>
      </w:r>
      <w:r>
        <w:br/>
        <w:t>• Critical Thinking, Communication, Teamwork, Problem Solving</w:t>
      </w:r>
    </w:p>
    <w:p w14:paraId="5299C7FB" w14:textId="77777777" w:rsidR="00026482" w:rsidRDefault="00000000">
      <w:r>
        <w:rPr>
          <w:b/>
          <w:color w:val="002060"/>
          <w:sz w:val="28"/>
        </w:rPr>
        <w:br/>
        <w:t>CERTIFICATES</w:t>
      </w:r>
    </w:p>
    <w:p w14:paraId="7099C205" w14:textId="77777777" w:rsidR="00026482" w:rsidRDefault="00000000">
      <w:r>
        <w:t>• Python for Beginners – Udemy</w:t>
      </w:r>
    </w:p>
    <w:p w14:paraId="55B531DA" w14:textId="77777777" w:rsidR="00026482" w:rsidRDefault="00000000">
      <w:r>
        <w:t>• Web Development Bootcamp – CodeAcademy</w:t>
      </w:r>
    </w:p>
    <w:p w14:paraId="234651BD" w14:textId="77777777" w:rsidR="00026482" w:rsidRDefault="00000000">
      <w:r>
        <w:rPr>
          <w:b/>
          <w:color w:val="002060"/>
          <w:sz w:val="28"/>
        </w:rPr>
        <w:br/>
        <w:t>CONTACT</w:t>
      </w:r>
    </w:p>
    <w:p w14:paraId="5BBA7575" w14:textId="77777777" w:rsidR="00026482" w:rsidRDefault="00000000">
      <w:r>
        <w:t>📧 Email: your.email@example.com</w:t>
      </w:r>
    </w:p>
    <w:p w14:paraId="1B38F361" w14:textId="77777777" w:rsidR="00026482" w:rsidRDefault="00000000">
      <w:r>
        <w:t>📱 Phone: +91-XXXXXXXXXX</w:t>
      </w:r>
    </w:p>
    <w:p w14:paraId="72DD9CF6" w14:textId="77777777" w:rsidR="00026482" w:rsidRDefault="00000000">
      <w:r>
        <w:t>🌍 Location: Pune, Maharashtra, India</w:t>
      </w:r>
    </w:p>
    <w:p w14:paraId="3ADB8992" w14:textId="77777777" w:rsidR="00026482" w:rsidRDefault="00000000">
      <w:r>
        <w:rPr>
          <w:b/>
          <w:color w:val="002060"/>
          <w:sz w:val="28"/>
        </w:rPr>
        <w:lastRenderedPageBreak/>
        <w:br/>
        <w:t>LANGUAGES</w:t>
      </w:r>
    </w:p>
    <w:p w14:paraId="133977CA" w14:textId="77777777" w:rsidR="00026482" w:rsidRDefault="00000000">
      <w:r>
        <w:t>• English (Fluent)</w:t>
      </w:r>
      <w:r>
        <w:br/>
        <w:t>• Hindi (Fluent)</w:t>
      </w:r>
      <w:r>
        <w:br/>
        <w:t>• Marathi (Fluent)</w:t>
      </w:r>
      <w:r>
        <w:br/>
        <w:t>• Sanskrit (Basic)</w:t>
      </w:r>
      <w:r>
        <w:br/>
        <w:t>• German (Basic)</w:t>
      </w:r>
    </w:p>
    <w:sectPr w:rsidR="00026482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290174">
    <w:abstractNumId w:val="8"/>
  </w:num>
  <w:num w:numId="2" w16cid:durableId="458764815">
    <w:abstractNumId w:val="6"/>
  </w:num>
  <w:num w:numId="3" w16cid:durableId="1691252885">
    <w:abstractNumId w:val="5"/>
  </w:num>
  <w:num w:numId="4" w16cid:durableId="143933554">
    <w:abstractNumId w:val="4"/>
  </w:num>
  <w:num w:numId="5" w16cid:durableId="1736203432">
    <w:abstractNumId w:val="7"/>
  </w:num>
  <w:num w:numId="6" w16cid:durableId="1597127726">
    <w:abstractNumId w:val="3"/>
  </w:num>
  <w:num w:numId="7" w16cid:durableId="1147089092">
    <w:abstractNumId w:val="2"/>
  </w:num>
  <w:num w:numId="8" w16cid:durableId="1349982866">
    <w:abstractNumId w:val="1"/>
  </w:num>
  <w:num w:numId="9" w16cid:durableId="116057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482"/>
    <w:rsid w:val="00034616"/>
    <w:rsid w:val="0006063C"/>
    <w:rsid w:val="0015074B"/>
    <w:rsid w:val="0029639D"/>
    <w:rsid w:val="00326F90"/>
    <w:rsid w:val="00552489"/>
    <w:rsid w:val="00A20E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E608A"/>
  <w14:defaultImageDpi w14:val="300"/>
  <w15:docId w15:val="{69E7B742-D7ED-4D51-9C9B-E50BA678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Aniket Asutkar</cp:lastModifiedBy>
  <cp:revision>2</cp:revision>
  <dcterms:created xsi:type="dcterms:W3CDTF">2025-06-30T11:35:00Z</dcterms:created>
  <dcterms:modified xsi:type="dcterms:W3CDTF">2025-06-30T11:35:00Z</dcterms:modified>
  <cp:category/>
</cp:coreProperties>
</file>